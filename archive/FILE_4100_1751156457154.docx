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7090" w14:textId="77777777" w:rsidR="008F1CC8" w:rsidRDefault="00C62EB2">
      <w:pPr>
        <w:pStyle w:val="Title"/>
      </w:pPr>
      <w:r>
        <w:t>Product Requirements Document (PRD)</w:t>
      </w:r>
    </w:p>
    <w:p w14:paraId="1B482473" w14:textId="77777777" w:rsidR="008F1CC8" w:rsidRDefault="00C62EB2">
      <w:pPr>
        <w:pStyle w:val="Heading1"/>
      </w:pPr>
      <w:r>
        <w:t>Product Name</w:t>
      </w:r>
    </w:p>
    <w:p w14:paraId="39AB04FA" w14:textId="77777777" w:rsidR="008F1CC8" w:rsidRDefault="00C62EB2">
      <w:r>
        <w:t>BingeBoard</w:t>
      </w:r>
    </w:p>
    <w:p w14:paraId="70EAC34F" w14:textId="77777777" w:rsidR="008F1CC8" w:rsidRDefault="00C62EB2">
      <w:pPr>
        <w:pStyle w:val="Heading1"/>
      </w:pPr>
      <w:r>
        <w:t>Overview</w:t>
      </w:r>
    </w:p>
    <w:p w14:paraId="79539B64" w14:textId="77777777" w:rsidR="008F1CC8" w:rsidRDefault="00C62EB2">
      <w:r>
        <w:t xml:space="preserve">BingeBoard is a social TV show tracking and discovery app that lets users create and share personalized watchlists, discover what friends are watching, and get smart </w:t>
      </w:r>
      <w:r>
        <w:t>recommendations based on viewing habits. It’s a centralized platform to organize your entertainment life and explore great content with others.</w:t>
      </w:r>
    </w:p>
    <w:p w14:paraId="177D4889" w14:textId="77777777" w:rsidR="008F1CC8" w:rsidRDefault="00C62EB2">
      <w:pPr>
        <w:pStyle w:val="Heading1"/>
      </w:pPr>
      <w:r>
        <w:t>Goals &amp; Objectives</w:t>
      </w:r>
    </w:p>
    <w:p w14:paraId="3C547754" w14:textId="77777777" w:rsidR="008F1CC8" w:rsidRDefault="00C62EB2">
      <w:r>
        <w:t>- Help users manage and track TV shows they’re watching or want to watch.</w:t>
      </w:r>
      <w:r>
        <w:br/>
        <w:t>- Make it easy to see where shows are streaming.</w:t>
      </w:r>
      <w:r>
        <w:br/>
        <w:t>- Provide AI-powered show recommendations tailored to personal taste.</w:t>
      </w:r>
      <w:r>
        <w:br/>
        <w:t>- Add social functionality to explore shows through friends and share personal watchlists.</w:t>
      </w:r>
    </w:p>
    <w:p w14:paraId="0F7296E7" w14:textId="77777777" w:rsidR="008F1CC8" w:rsidRDefault="00C62EB2">
      <w:pPr>
        <w:pStyle w:val="Heading1"/>
      </w:pPr>
      <w:r>
        <w:t>Target Audience</w:t>
      </w:r>
    </w:p>
    <w:p w14:paraId="3A13D709" w14:textId="77777777" w:rsidR="008F1CC8" w:rsidRDefault="00C62EB2">
      <w:r>
        <w:t>- Ages 18–40</w:t>
      </w:r>
      <w:r>
        <w:br/>
        <w:t>- Streaming-first users who juggle multiple platforms (e.g., Netflix, Prime, Disney+)</w:t>
      </w:r>
      <w:r>
        <w:br/>
        <w:t>- People who rely on recommendations from friends or social networks</w:t>
      </w:r>
      <w:r>
        <w:br/>
        <w:t>- TV fans who want to organize, share, and discuss their watching habits</w:t>
      </w:r>
    </w:p>
    <w:p w14:paraId="262D5A2D" w14:textId="77777777" w:rsidR="008F1CC8" w:rsidRDefault="00C62EB2">
      <w:pPr>
        <w:pStyle w:val="Heading1"/>
      </w:pPr>
      <w:r>
        <w:t>Key Features</w:t>
      </w:r>
    </w:p>
    <w:p w14:paraId="331EF0B3" w14:textId="77777777" w:rsidR="00233503" w:rsidRDefault="00C62EB2">
      <w:r w:rsidRPr="00233503">
        <w:rPr>
          <w:b/>
          <w:bCs/>
        </w:rPr>
        <w:t>**Core Watchlist &amp; Discovery:**</w:t>
      </w:r>
      <w:r>
        <w:br/>
        <w:t>- Add shows to a personal watchlist</w:t>
      </w:r>
      <w:r>
        <w:br/>
        <w:t>- See where shows are available to stream</w:t>
      </w:r>
      <w:r>
        <w:br/>
        <w:t>- Search by title, genre, or platform</w:t>
      </w:r>
      <w:r>
        <w:br/>
        <w:t>- AI-powered recommendations</w:t>
      </w:r>
      <w:r>
        <w:br/>
        <w:t>- **Mark watch status**: “Want to Watch,” “Watching,” “Finished,” or “Dropped”</w:t>
      </w:r>
      <w:r>
        <w:br/>
        <w:t>- **Progress tracking**: track number of episodes seen per season</w:t>
      </w:r>
      <w:r>
        <w:br/>
      </w:r>
      <w:r>
        <w:br/>
      </w:r>
      <w:r w:rsidRPr="00233503">
        <w:rPr>
          <w:b/>
          <w:bCs/>
        </w:rPr>
        <w:t>**Social &amp; Sharing:**</w:t>
      </w:r>
      <w:r>
        <w:br/>
        <w:t>- Follow friends and see what they’re watching, finished, or recommending</w:t>
      </w:r>
      <w:r>
        <w:br/>
        <w:t>- Create and share public watchlists</w:t>
      </w:r>
      <w:r>
        <w:br/>
        <w:t>- Activity Feed to show updates from friends</w:t>
      </w:r>
      <w:r>
        <w:br/>
        <w:t>- Like, comment, or save others’ lists</w:t>
      </w:r>
      <w:r>
        <w:br/>
        <w:t>- Share lists externally</w:t>
      </w:r>
    </w:p>
    <w:p w14:paraId="34E92506" w14:textId="31235274" w:rsidR="008F1CC8" w:rsidRDefault="00C62EB2">
      <w:r>
        <w:br/>
      </w:r>
      <w:r>
        <w:br/>
      </w:r>
      <w:r w:rsidRPr="00233503">
        <w:rPr>
          <w:b/>
          <w:bCs/>
        </w:rPr>
        <w:t xml:space="preserve">**Reminders &amp; </w:t>
      </w:r>
      <w:proofErr w:type="gramStart"/>
      <w:r w:rsidRPr="00233503">
        <w:rPr>
          <w:b/>
          <w:bCs/>
        </w:rPr>
        <w:t>Notifications:*</w:t>
      </w:r>
      <w:proofErr w:type="gramEnd"/>
      <w:r w:rsidRPr="00233503">
        <w:rPr>
          <w:b/>
          <w:bCs/>
        </w:rPr>
        <w:t>*</w:t>
      </w:r>
      <w:r>
        <w:br/>
        <w:t>- **Automatic reminders** when:</w:t>
      </w:r>
      <w:r>
        <w:br/>
        <w:t xml:space="preserve">  - A new season is about to release</w:t>
      </w:r>
      <w:r>
        <w:br/>
        <w:t xml:space="preserve">  - A new episode becomes available</w:t>
      </w:r>
      <w:r>
        <w:br/>
        <w:t xml:space="preserve">  - A favorited show returns from hiatus</w:t>
      </w:r>
      <w:r>
        <w:br/>
        <w:t>- Option to customize notification settings (e.g., weekly digest, per-show alerts)</w:t>
      </w:r>
      <w:r>
        <w:br/>
      </w:r>
      <w:r>
        <w:br/>
      </w:r>
      <w:r w:rsidRPr="00233503">
        <w:rPr>
          <w:b/>
          <w:bCs/>
        </w:rPr>
        <w:t>**Other:**</w:t>
      </w:r>
      <w:r>
        <w:br/>
        <w:t>- Organize shows into categories (Watching, Finished, Plan to Watch)</w:t>
      </w:r>
      <w:r>
        <w:br/>
        <w:t>- “Surprise Me” button for random recs</w:t>
      </w:r>
      <w:r>
        <w:br/>
        <w:t>- Notifications for updates</w:t>
      </w:r>
    </w:p>
    <w:p w14:paraId="6F3E2541" w14:textId="77777777" w:rsidR="008F1CC8" w:rsidRDefault="00C62EB2">
      <w:pPr>
        <w:pStyle w:val="Heading1"/>
      </w:pPr>
      <w:r>
        <w:t>User Flows</w:t>
      </w:r>
    </w:p>
    <w:p w14:paraId="3E2812CB" w14:textId="77777777" w:rsidR="008F1CC8" w:rsidRDefault="00C62EB2">
      <w:r>
        <w:t>- User selects a show → Taps “Add to Watchlist” → Chooses status (e.g., Watching)</w:t>
      </w:r>
      <w:r>
        <w:br/>
        <w:t>- User watches an episode → Updates episode count → App automatically updates progress</w:t>
      </w:r>
      <w:r>
        <w:br/>
        <w:t>- New season announced → Push notification/reminder sent</w:t>
      </w:r>
      <w:r>
        <w:br/>
        <w:t>- Friend finishes show → Appears in activity feed → Option to start watching</w:t>
      </w:r>
    </w:p>
    <w:p w14:paraId="2265CA0B" w14:textId="77777777" w:rsidR="008F1CC8" w:rsidRDefault="00C62EB2">
      <w:pPr>
        <w:pStyle w:val="Heading1"/>
      </w:pPr>
      <w:r>
        <w:t>Technical Requirements</w:t>
      </w:r>
    </w:p>
    <w:p w14:paraId="3604C8BC" w14:textId="77777777" w:rsidR="008F1CC8" w:rsidRDefault="00C62EB2">
      <w:r>
        <w:t>- Web &amp; mobile app (React Native preferred for cross-platform)</w:t>
      </w:r>
      <w:r>
        <w:br/>
        <w:t>- User accounts (email or social login)</w:t>
      </w:r>
      <w:r>
        <w:br/>
        <w:t>- Streaming data via external API</w:t>
      </w:r>
      <w:r>
        <w:br/>
        <w:t>- AI-based recommendation logic</w:t>
      </w:r>
      <w:r>
        <w:br/>
        <w:t>- Real-time database (e.g., Firebase)</w:t>
      </w:r>
      <w:r>
        <w:br/>
        <w:t>- Privacy settings for user profiles &amp; lists</w:t>
      </w:r>
      <w:r>
        <w:br/>
        <w:t>- Social graph to manage friend connections and feeds</w:t>
      </w:r>
      <w:r>
        <w:br/>
        <w:t>- **Show metadata with season/episode tracking** (via API such as TMDB or TVmaze)</w:t>
      </w:r>
      <w:r>
        <w:br/>
        <w:t>- **User-specific show status tracking** stored in user profile</w:t>
      </w:r>
      <w:r>
        <w:br/>
        <w:t>- **Notification system** (push notifications, email, or in-app)</w:t>
      </w:r>
      <w:r>
        <w:br/>
        <w:t xml:space="preserve">  - Requires backend job scheduler (e.g., Firebase Cloud </w:t>
      </w:r>
      <w:r>
        <w:t>Functions, cron jobs)</w:t>
      </w:r>
      <w:r>
        <w:br/>
        <w:t>- Optional: Integrate with calendar app for reminders</w:t>
      </w:r>
    </w:p>
    <w:p w14:paraId="7095ABBC" w14:textId="77777777" w:rsidR="008F1CC8" w:rsidRDefault="00C62EB2">
      <w:pPr>
        <w:pStyle w:val="Heading1"/>
      </w:pPr>
      <w:r>
        <w:t>Monetization Strategy</w:t>
      </w:r>
    </w:p>
    <w:p w14:paraId="38EA4A87" w14:textId="77777777" w:rsidR="008F1CC8" w:rsidRDefault="00C62EB2">
      <w:r>
        <w:t>**1. Ad-based Monetization (Free Tier):**</w:t>
      </w:r>
      <w:r>
        <w:br/>
        <w:t>- **Display ads**: Users in the free tier will see ads at certain intervals, such as between show selections or in the app's activity feed.</w:t>
      </w:r>
      <w:r>
        <w:br/>
        <w:t>- **Ad Types**:</w:t>
      </w:r>
      <w:r>
        <w:br/>
        <w:t xml:space="preserve">  - Banner ads</w:t>
      </w:r>
      <w:r>
        <w:br/>
        <w:t xml:space="preserve">  - Interstitial ads (full-screen ads between actions)</w:t>
      </w:r>
      <w:r>
        <w:br/>
        <w:t xml:space="preserve">  - Video ads (optional, users can watch ads for rewards, such as additional recommendations or bonus features)</w:t>
      </w:r>
      <w:r>
        <w:br/>
      </w:r>
      <w:r>
        <w:br/>
        <w:t>**2. Subscription-based Monetization (Premium Tier):**</w:t>
      </w:r>
      <w:r>
        <w:br/>
        <w:t>- **Ad-free experience**: Subscribers will have an ad-free app experience.</w:t>
      </w:r>
      <w:r>
        <w:br/>
        <w:t>- **Exclusive Features**:</w:t>
      </w:r>
      <w:r>
        <w:br/>
        <w:t xml:space="preserve">  - Early access</w:t>
      </w:r>
      <w:r>
        <w:t xml:space="preserve"> to new features (e.g., new recommendation algorithms, premium filters)</w:t>
      </w:r>
      <w:r>
        <w:br/>
        <w:t xml:space="preserve">  - Priority notifications (e.g., early alerts for new seasons or episodes)</w:t>
      </w:r>
      <w:r>
        <w:br/>
        <w:t xml:space="preserve">  - Enhanced recommendations with more personalized data</w:t>
      </w:r>
      <w:r>
        <w:br/>
        <w:t xml:space="preserve">  - Access to exclusive content (e.g., curated lists from influencers, top critics)</w:t>
      </w:r>
      <w:r>
        <w:br/>
        <w:t xml:space="preserve">  - Offline watchlist (save shows to watch later without internet)</w:t>
      </w:r>
      <w:r>
        <w:br/>
      </w:r>
      <w:r>
        <w:br/>
        <w:t>**3. Pricing Structure (Example):**</w:t>
      </w:r>
      <w:r>
        <w:br/>
        <w:t>- **Free Tier**: Basic access with ads and limited features.</w:t>
      </w:r>
      <w:r>
        <w:br/>
        <w:t>- **Premium Subscription**:</w:t>
      </w:r>
      <w:r>
        <w:br/>
        <w:t xml:space="preserve">  - **Monthly Subscription**: </w:t>
      </w:r>
      <w:r>
        <w:t>$4.99/month</w:t>
      </w:r>
      <w:r>
        <w:br/>
        <w:t xml:space="preserve">  - **Annual Subscription**: $49.99/year (discounted rate)</w:t>
      </w:r>
    </w:p>
    <w:p w14:paraId="0F39E102" w14:textId="77777777" w:rsidR="008F1CC8" w:rsidRDefault="00C62EB2">
      <w:pPr>
        <w:pStyle w:val="Heading1"/>
      </w:pPr>
      <w:r>
        <w:t>Success Metrics</w:t>
      </w:r>
    </w:p>
    <w:p w14:paraId="3A79B38A" w14:textId="77777777" w:rsidR="008F1CC8" w:rsidRDefault="00C62EB2">
      <w:r>
        <w:t>- Daily active users (DAUs)</w:t>
      </w:r>
      <w:r>
        <w:br/>
        <w:t>- Number of watchlists created and shared</w:t>
      </w:r>
      <w:r>
        <w:br/>
        <w:t>- Social interactions (likes, follows, shares)</w:t>
      </w:r>
      <w:r>
        <w:br/>
        <w:t>- Friend invites sent &amp; accepted</w:t>
      </w:r>
      <w:r>
        <w:br/>
        <w:t>- Retention rate after friend-based interactions</w:t>
      </w:r>
      <w:r>
        <w:br/>
        <w:t>- Percentage of recommendations acted upon</w:t>
      </w:r>
      <w:r>
        <w:br/>
        <w:t>- Subscription conversion rate (free-to-paid users)</w:t>
      </w:r>
      <w:r>
        <w:br/>
        <w:t>- Ad revenue (free-tier users)</w:t>
      </w:r>
    </w:p>
    <w:p w14:paraId="69E9763E" w14:textId="77777777" w:rsidR="008F1CC8" w:rsidRDefault="00C62EB2">
      <w:pPr>
        <w:pStyle w:val="Heading1"/>
      </w:pPr>
      <w:r>
        <w:t>Assumptions</w:t>
      </w:r>
    </w:p>
    <w:p w14:paraId="3C6A22CF" w14:textId="77777777" w:rsidR="008F1CC8" w:rsidRDefault="00C62EB2">
      <w:r>
        <w:t>- Users are motivated to share and engage with friend content</w:t>
      </w:r>
      <w:r>
        <w:br/>
        <w:t>- Privacy and list visibility controls will encourage comfort with sharing</w:t>
      </w:r>
      <w:r>
        <w:br/>
        <w:t>- External APIs can provide streaming availability and show metadata</w:t>
      </w:r>
    </w:p>
    <w:p w14:paraId="4EC62375" w14:textId="77777777" w:rsidR="008F1CC8" w:rsidRDefault="00C62EB2">
      <w:pPr>
        <w:pStyle w:val="Heading1"/>
      </w:pPr>
      <w:r>
        <w:t>Constraints</w:t>
      </w:r>
    </w:p>
    <w:p w14:paraId="224B2B8D" w14:textId="77777777" w:rsidR="008F1CC8" w:rsidRDefault="00C62EB2">
      <w:r>
        <w:t>- Need to design social features carefully to avoid spam/clutter</w:t>
      </w:r>
      <w:r>
        <w:br/>
        <w:t>- Requires scalable database to handle user activity feeds</w:t>
      </w:r>
      <w:r>
        <w:br/>
        <w:t>- Privacy compliance (e.g., GDPR) needed for public sharing features</w:t>
      </w:r>
    </w:p>
    <w:p w14:paraId="38D29737" w14:textId="77777777" w:rsidR="008F1CC8" w:rsidRDefault="00C62EB2">
      <w:pPr>
        <w:pStyle w:val="Heading1"/>
      </w:pPr>
      <w:r>
        <w:t>Timeline (Updated MVP Plan)</w:t>
      </w:r>
    </w:p>
    <w:p w14:paraId="01FFEE67" w14:textId="77777777" w:rsidR="008F1CC8" w:rsidRDefault="00C62EB2">
      <w:r>
        <w:t>- Week 1–2: Design (UX/UI, social feed &amp; sharing screens)</w:t>
      </w:r>
      <w:r>
        <w:br/>
        <w:t>- Week 3–5: Core features + streaming info + user watchlist</w:t>
      </w:r>
      <w:r>
        <w:br/>
        <w:t>- Week 6: Build friend system, shared lists, and activity feed</w:t>
      </w:r>
      <w:r>
        <w:br/>
        <w:t>- Week 7: Implement AI recommendations + privacy controls</w:t>
      </w:r>
      <w:r>
        <w:br/>
        <w:t>- Week 8: Testing &amp; MVP Launch</w:t>
      </w:r>
    </w:p>
    <w:sectPr w:rsidR="008F1CC8" w:rsidSect="00233503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0423796">
    <w:abstractNumId w:val="8"/>
  </w:num>
  <w:num w:numId="2" w16cid:durableId="850922404">
    <w:abstractNumId w:val="6"/>
  </w:num>
  <w:num w:numId="3" w16cid:durableId="373774494">
    <w:abstractNumId w:val="5"/>
  </w:num>
  <w:num w:numId="4" w16cid:durableId="243883977">
    <w:abstractNumId w:val="4"/>
  </w:num>
  <w:num w:numId="5" w16cid:durableId="1088118634">
    <w:abstractNumId w:val="7"/>
  </w:num>
  <w:num w:numId="6" w16cid:durableId="1838763044">
    <w:abstractNumId w:val="3"/>
  </w:num>
  <w:num w:numId="7" w16cid:durableId="1360081028">
    <w:abstractNumId w:val="2"/>
  </w:num>
  <w:num w:numId="8" w16cid:durableId="470833173">
    <w:abstractNumId w:val="1"/>
  </w:num>
  <w:num w:numId="9" w16cid:durableId="23547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750"/>
    <w:rsid w:val="0015074B"/>
    <w:rsid w:val="00233503"/>
    <w:rsid w:val="0029639D"/>
    <w:rsid w:val="00326F90"/>
    <w:rsid w:val="008F1CC8"/>
    <w:rsid w:val="009412E6"/>
    <w:rsid w:val="00AA1D8D"/>
    <w:rsid w:val="00B47730"/>
    <w:rsid w:val="00C62E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60A4BF"/>
  <w14:defaultImageDpi w14:val="300"/>
  <w15:docId w15:val="{F66FE7AC-360B-4861-AA3D-1622F98C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rach gubin</cp:lastModifiedBy>
  <cp:revision>4</cp:revision>
  <dcterms:created xsi:type="dcterms:W3CDTF">2013-12-23T23:15:00Z</dcterms:created>
  <dcterms:modified xsi:type="dcterms:W3CDTF">2025-05-07T19:44:00Z</dcterms:modified>
  <cp:category/>
</cp:coreProperties>
</file>